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72D" w:rsidRPr="00196172" w:rsidRDefault="00000000">
      <w:pPr>
        <w:pStyle w:val="Ttulo"/>
        <w:jc w:val="center"/>
      </w:pPr>
      <w:r w:rsidRPr="00196172">
        <w:t>Documentación del Proyecto de Análisis de Datos</w:t>
      </w:r>
    </w:p>
    <w:p w:rsidR="00257BBE" w:rsidRDefault="00446FD1" w:rsidP="00257B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Titulo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 07/05/2025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Autor(es):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Mariano Sánchez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Organización: Independiente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Propósito del Documento: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Resúmenes Ejecutivos:</w:t>
      </w:r>
    </w:p>
    <w:p w:rsidR="00CF0C71" w:rsidRPr="00196172" w:rsidRDefault="00CF0C71" w:rsidP="00CF0C71"/>
    <w:p w:rsidR="00CF0C71" w:rsidRPr="00196172" w:rsidRDefault="00CF0C71" w:rsidP="00CF0C71">
      <w:r w:rsidRPr="0019617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39554048"/>
        <w:docPartObj>
          <w:docPartGallery w:val="Table of Contents"/>
          <w:docPartUnique/>
        </w:docPartObj>
      </w:sdtPr>
      <w:sdtContent>
        <w:p w:rsidR="00CF0C71" w:rsidRPr="00196172" w:rsidRDefault="00CF0C71">
          <w:pPr>
            <w:pStyle w:val="TtuloTDC"/>
          </w:pPr>
          <w:r w:rsidRPr="00196172">
            <w:t>Contenido</w:t>
          </w:r>
        </w:p>
        <w:p w:rsidR="00196172" w:rsidRDefault="00CF0C71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96172">
            <w:fldChar w:fldCharType="begin"/>
          </w:r>
          <w:r w:rsidRPr="00196172">
            <w:instrText xml:space="preserve"> TOC \o "1-3" \h \z \u </w:instrText>
          </w:r>
          <w:r w:rsidRPr="00196172">
            <w:fldChar w:fldCharType="separate"/>
          </w:r>
          <w:hyperlink w:anchor="_Toc197515574" w:history="1">
            <w:r w:rsidR="00196172" w:rsidRPr="00B81434">
              <w:rPr>
                <w:rStyle w:val="Hipervnculo"/>
                <w:rFonts w:ascii="Times New Roman" w:hAnsi="Times New Roman"/>
                <w:noProof/>
              </w:rPr>
              <w:t>1. Introducción</w:t>
            </w:r>
            <w:r w:rsidR="00196172">
              <w:rPr>
                <w:noProof/>
                <w:webHidden/>
              </w:rPr>
              <w:tab/>
            </w:r>
            <w:r w:rsidR="00196172">
              <w:rPr>
                <w:noProof/>
                <w:webHidden/>
              </w:rPr>
              <w:fldChar w:fldCharType="begin"/>
            </w:r>
            <w:r w:rsidR="00196172">
              <w:rPr>
                <w:noProof/>
                <w:webHidden/>
              </w:rPr>
              <w:instrText xml:space="preserve"> PAGEREF _Toc197515574 \h </w:instrText>
            </w:r>
            <w:r w:rsidR="00196172">
              <w:rPr>
                <w:noProof/>
                <w:webHidden/>
              </w:rPr>
            </w:r>
            <w:r w:rsidR="00196172">
              <w:rPr>
                <w:noProof/>
                <w:webHidden/>
              </w:rPr>
              <w:fldChar w:fldCharType="separate"/>
            </w:r>
            <w:r w:rsidR="00196172">
              <w:rPr>
                <w:noProof/>
                <w:webHidden/>
              </w:rPr>
              <w:t>4</w:t>
            </w:r>
            <w:r w:rsidR="00196172"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5" w:history="1">
            <w:r w:rsidRPr="00B81434">
              <w:rPr>
                <w:rStyle w:val="Hipervnculo"/>
                <w:rFonts w:ascii="Times New Roman" w:hAnsi="Times New Roman"/>
                <w:noProof/>
              </w:rPr>
              <w:t>1.1 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6" w:history="1">
            <w:r w:rsidRPr="00B81434">
              <w:rPr>
                <w:rStyle w:val="Hipervnculo"/>
                <w:rFonts w:ascii="Times New Roman" w:hAnsi="Times New Roman"/>
                <w:noProof/>
              </w:rPr>
              <w:t>1.2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7" w:history="1">
            <w:r w:rsidRPr="00B81434">
              <w:rPr>
                <w:rStyle w:val="Hipervnculo"/>
                <w:rFonts w:ascii="Times New Roman" w:hAnsi="Times New Roman"/>
                <w:noProof/>
              </w:rPr>
              <w:t>1.3 Autor(es)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8" w:history="1">
            <w:r w:rsidRPr="00B81434">
              <w:rPr>
                <w:rStyle w:val="Hipervnculo"/>
                <w:rFonts w:ascii="Times New Roman" w:hAnsi="Times New Roman"/>
                <w:noProof/>
              </w:rPr>
              <w:t>1.4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9" w:history="1">
            <w:r w:rsidRPr="00B81434">
              <w:rPr>
                <w:rStyle w:val="Hipervnculo"/>
                <w:rFonts w:ascii="Times New Roman" w:hAnsi="Times New Roman"/>
                <w:noProof/>
              </w:rPr>
              <w:t>1.5 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0" w:history="1">
            <w:r w:rsidRPr="00B81434">
              <w:rPr>
                <w:rStyle w:val="Hipervnculo"/>
                <w:rFonts w:ascii="Times New Roman" w:hAnsi="Times New Roman"/>
                <w:noProof/>
              </w:rPr>
              <w:t>1.6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1" w:history="1">
            <w:r w:rsidRPr="00B81434">
              <w:rPr>
                <w:rStyle w:val="Hipervnculo"/>
                <w:rFonts w:ascii="Times New Roman" w:hAnsi="Times New Roman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2" w:history="1">
            <w:r w:rsidRPr="00B81434">
              <w:rPr>
                <w:rStyle w:val="Hipervnculo"/>
                <w:rFonts w:ascii="Times New Roman" w:hAnsi="Times New Roman"/>
                <w:noProof/>
              </w:rPr>
              <w:t>2.1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3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4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5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6" w:history="1">
            <w:r w:rsidRPr="00B81434">
              <w:rPr>
                <w:rStyle w:val="Hipervnculo"/>
                <w:rFonts w:ascii="Times New Roman" w:hAnsi="Times New Roman"/>
                <w:noProof/>
              </w:rPr>
              <w:t>2.3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7" w:history="1">
            <w:r w:rsidRPr="00B81434">
              <w:rPr>
                <w:rStyle w:val="Hipervnculo"/>
                <w:rFonts w:ascii="Times New Roman" w:hAnsi="Times New Roman"/>
                <w:noProof/>
              </w:rPr>
              <w:t>2.4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8" w:history="1">
            <w:r w:rsidRPr="00B81434">
              <w:rPr>
                <w:rStyle w:val="Hipervnculo"/>
                <w:rFonts w:ascii="Times New Roman" w:hAnsi="Times New Roman"/>
                <w:noProof/>
              </w:rPr>
              <w:t>2.5 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9" w:history="1">
            <w:r w:rsidRPr="00B81434">
              <w:rPr>
                <w:rStyle w:val="Hipervnculo"/>
                <w:rFonts w:ascii="Times New Roman" w:hAnsi="Times New Roman"/>
                <w:noProof/>
              </w:rPr>
              <w:t>3.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0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1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3.1.1 Fuente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2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3.1.2 Fuente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3" w:history="1">
            <w:r w:rsidRPr="00B81434">
              <w:rPr>
                <w:rStyle w:val="Hipervnculo"/>
                <w:rFonts w:ascii="Times New Roman" w:hAnsi="Times New Roman"/>
                <w:noProof/>
              </w:rPr>
              <w:t>3.2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4" w:history="1">
            <w:r w:rsidRPr="00B81434">
              <w:rPr>
                <w:rStyle w:val="Hipervnculo"/>
                <w:rFonts w:ascii="Times New Roman" w:hAnsi="Times New Roman"/>
                <w:noProof/>
              </w:rPr>
              <w:t>3.3 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5" w:history="1">
            <w:r w:rsidRPr="00B81434">
              <w:rPr>
                <w:rStyle w:val="Hipervnculo"/>
                <w:rFonts w:ascii="Times New Roman" w:hAnsi="Times New Roman"/>
                <w:noProof/>
              </w:rPr>
              <w:t>3.3.1 Variables: (Nombre, Tipo, Descripción)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6" w:history="1">
            <w:r w:rsidRPr="00B81434">
              <w:rPr>
                <w:rStyle w:val="Hipervnculo"/>
                <w:rFonts w:ascii="Times New Roman" w:hAnsi="Times New Roman"/>
                <w:noProof/>
              </w:rPr>
              <w:t>3.4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7" w:history="1">
            <w:r w:rsidRPr="00B81434">
              <w:rPr>
                <w:rStyle w:val="Hipervnculo"/>
                <w:rFonts w:ascii="Times New Roman" w:hAnsi="Times New Roman"/>
                <w:noProof/>
              </w:rPr>
              <w:t>3.5 Consideraciones 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8" w:history="1">
            <w:r w:rsidRPr="00B81434">
              <w:rPr>
                <w:rStyle w:val="Hipervnculo"/>
                <w:rFonts w:ascii="Times New Roman" w:hAnsi="Times New Roman"/>
                <w:noProof/>
              </w:rPr>
              <w:t>4.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9" w:history="1">
            <w:r w:rsidRPr="00B81434">
              <w:rPr>
                <w:rStyle w:val="Hipervnculo"/>
                <w:rFonts w:ascii="Times New Roman" w:hAnsi="Times New Roman"/>
                <w:noProof/>
              </w:rPr>
              <w:t>4.1 Enfoque del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0" w:history="1">
            <w:r w:rsidRPr="00B81434">
              <w:rPr>
                <w:rStyle w:val="Hipervnculo"/>
                <w:rFonts w:ascii="Times New Roman" w:hAnsi="Times New Roman"/>
                <w:noProof/>
              </w:rPr>
              <w:t>4.2 Herramientas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1" w:history="1">
            <w:r w:rsidRPr="00B81434">
              <w:rPr>
                <w:rStyle w:val="Hipervnculo"/>
                <w:rFonts w:ascii="Times New Roman" w:hAnsi="Times New Roman"/>
                <w:noProof/>
              </w:rPr>
              <w:t>4.3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2" w:history="1">
            <w:r w:rsidRPr="00B81434">
              <w:rPr>
                <w:rStyle w:val="Hipervnculo"/>
                <w:rFonts w:ascii="Times New Roman" w:hAnsi="Times New Roman"/>
                <w:noProof/>
              </w:rPr>
              <w:t>4.4 Análisis Exploratorio de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3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4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4.5.1 Selección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5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4.5.2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6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4.5.3 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7" w:history="1">
            <w:r w:rsidRPr="00B81434">
              <w:rPr>
                <w:rStyle w:val="Hipervnculo"/>
                <w:rFonts w:ascii="Times New Roman" w:hAnsi="Times New Roman"/>
                <w:noProof/>
              </w:rPr>
              <w:t>4.6 Validación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8" w:history="1">
            <w:r w:rsidRPr="00B81434">
              <w:rPr>
                <w:rStyle w:val="Hipervnculo"/>
                <w:rFonts w:ascii="Times New Roman" w:hAnsi="Times New Roman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9" w:history="1">
            <w:r w:rsidRPr="00B81434">
              <w:rPr>
                <w:rStyle w:val="Hipervnculo"/>
                <w:rFonts w:ascii="Times New Roman" w:hAnsi="Times New Roman"/>
                <w:noProof/>
              </w:rPr>
              <w:t>5.1 Hallazgos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0" w:history="1">
            <w:r w:rsidRPr="00B81434">
              <w:rPr>
                <w:rStyle w:val="Hipervnculo"/>
                <w:rFonts w:ascii="Times New Roman" w:hAnsi="Times New Roman"/>
                <w:noProof/>
              </w:rPr>
              <w:t>5.2 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1" w:history="1">
            <w:r w:rsidRPr="00B81434">
              <w:rPr>
                <w:rStyle w:val="Hipervnculo"/>
                <w:rFonts w:ascii="Times New Roman" w:hAnsi="Times New Roman"/>
                <w:noProof/>
              </w:rPr>
              <w:t>5.3 Interpretación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2" w:history="1">
            <w:r w:rsidRPr="00B81434">
              <w:rPr>
                <w:rStyle w:val="Hipervnculo"/>
                <w:rFonts w:ascii="Times New Roman" w:hAnsi="Times New Roman"/>
                <w:noProof/>
              </w:rPr>
              <w:t>6.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3" w:history="1">
            <w:r w:rsidRPr="00B81434">
              <w:rPr>
                <w:rStyle w:val="Hipervnculo"/>
                <w:rFonts w:ascii="Times New Roman" w:hAnsi="Times New Roman"/>
                <w:noProof/>
              </w:rPr>
              <w:t>6.1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4" w:history="1">
            <w:r w:rsidRPr="00B81434">
              <w:rPr>
                <w:rStyle w:val="Hipervnculo"/>
                <w:rFonts w:ascii="Times New Roman" w:hAnsi="Times New Roman"/>
                <w:noProof/>
              </w:rPr>
              <w:t>6.2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5" w:history="1">
            <w:r w:rsidRPr="00B81434">
              <w:rPr>
                <w:rStyle w:val="Hipervnculo"/>
                <w:rFonts w:ascii="Times New Roman" w:hAnsi="Times New Roman"/>
                <w:noProof/>
              </w:rPr>
              <w:t>6.3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6" w:history="1">
            <w:r w:rsidRPr="00B81434">
              <w:rPr>
                <w:rStyle w:val="Hipervnculo"/>
                <w:rFonts w:ascii="Times New Roman" w:hAnsi="Times New Roman"/>
                <w:noProof/>
              </w:rPr>
              <w:t>6.4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7" w:history="1">
            <w:r w:rsidRPr="00B81434">
              <w:rPr>
                <w:rStyle w:val="Hipervnculo"/>
                <w:rFonts w:ascii="Times New Roman" w:hAnsi="Times New Roman"/>
                <w:noProof/>
              </w:rPr>
              <w:t>7.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8" w:history="1">
            <w:r w:rsidRPr="00B81434">
              <w:rPr>
                <w:rStyle w:val="Hipervnculo"/>
                <w:rFonts w:ascii="Times New Roman" w:hAnsi="Times New Roman"/>
                <w:noProof/>
              </w:rPr>
              <w:t>7.1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9" w:history="1">
            <w:r w:rsidRPr="00B81434">
              <w:rPr>
                <w:rStyle w:val="Hipervnculo"/>
                <w:rFonts w:ascii="Times New Roman" w:hAnsi="Times New Roman"/>
                <w:noProof/>
              </w:rPr>
              <w:t>7.2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20" w:history="1">
            <w:r w:rsidRPr="00B81434">
              <w:rPr>
                <w:rStyle w:val="Hipervnculo"/>
                <w:rFonts w:ascii="Times New Roman" w:hAnsi="Times New Roman"/>
                <w:noProof/>
              </w:rPr>
              <w:t>7.3 Datos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21" w:history="1">
            <w:r w:rsidRPr="00B81434">
              <w:rPr>
                <w:rStyle w:val="Hipervnculo"/>
                <w:rFonts w:ascii="Times New Roman" w:hAnsi="Times New Roman"/>
                <w:noProof/>
              </w:rPr>
              <w:t>7.4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71" w:rsidRPr="00196172" w:rsidRDefault="00CF0C71">
          <w:r w:rsidRPr="00196172">
            <w:rPr>
              <w:b/>
              <w:bCs/>
            </w:rPr>
            <w:fldChar w:fldCharType="end"/>
          </w:r>
        </w:p>
      </w:sdtContent>
    </w:sdt>
    <w:p w:rsidR="00D13650" w:rsidRDefault="00D13650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7515574"/>
    </w:p>
    <w:p w:rsidR="00D13650" w:rsidRDefault="00D13650" w:rsidP="00D13650"/>
    <w:p w:rsidR="00D13650" w:rsidRDefault="00D13650" w:rsidP="00D13650"/>
    <w:p w:rsidR="00D13650" w:rsidRDefault="00D13650" w:rsidP="00D13650"/>
    <w:p w:rsidR="00D13650" w:rsidRDefault="00D13650" w:rsidP="00D13650"/>
    <w:p w:rsidR="00432C3C" w:rsidRDefault="00432C3C" w:rsidP="00D13650"/>
    <w:p w:rsidR="00432C3C" w:rsidRDefault="00432C3C" w:rsidP="00D13650"/>
    <w:p w:rsidR="00432C3C" w:rsidRDefault="00432C3C" w:rsidP="00D13650"/>
    <w:p w:rsidR="00432C3C" w:rsidRDefault="00432C3C" w:rsidP="00D13650"/>
    <w:p w:rsidR="00432C3C" w:rsidRDefault="00432C3C" w:rsidP="00D13650"/>
    <w:p w:rsidR="00432C3C" w:rsidRDefault="00432C3C" w:rsidP="00D13650"/>
    <w:p w:rsidR="00D13650" w:rsidRPr="00D13650" w:rsidRDefault="00D13650" w:rsidP="00D13650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1. Introducción</w:t>
      </w:r>
      <w:bookmarkEnd w:id="0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97515581"/>
      <w:r w:rsidRPr="00196172">
        <w:rPr>
          <w:rFonts w:ascii="Times New Roman" w:hAnsi="Times New Roman" w:cs="Times New Roman"/>
          <w:color w:val="auto"/>
          <w:sz w:val="32"/>
          <w:szCs w:val="32"/>
        </w:rPr>
        <w:t>2. Descripción del Proyecto</w:t>
      </w:r>
      <w:bookmarkEnd w:id="1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515582"/>
      <w:r w:rsidRPr="00196172">
        <w:rPr>
          <w:rFonts w:ascii="Times New Roman" w:hAnsi="Times New Roman" w:cs="Times New Roman"/>
          <w:color w:val="auto"/>
          <w:sz w:val="28"/>
          <w:szCs w:val="28"/>
        </w:rPr>
        <w:t>2.1 Antecedentes</w:t>
      </w:r>
      <w:bookmarkEnd w:id="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515583"/>
      <w:r w:rsidRPr="00196172">
        <w:rPr>
          <w:rFonts w:ascii="Times New Roman" w:hAnsi="Times New Roman" w:cs="Times New Roman"/>
          <w:color w:val="auto"/>
          <w:sz w:val="28"/>
          <w:szCs w:val="28"/>
        </w:rPr>
        <w:t>2.2 Objetivos</w:t>
      </w:r>
      <w:bookmarkEnd w:id="3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515584"/>
      <w:r w:rsidRPr="00196172">
        <w:rPr>
          <w:rFonts w:ascii="Times New Roman" w:hAnsi="Times New Roman" w:cs="Times New Roman"/>
          <w:color w:val="auto"/>
          <w:sz w:val="28"/>
          <w:szCs w:val="28"/>
        </w:rPr>
        <w:t>2.2.1 Objetivo Principal</w:t>
      </w:r>
      <w:bookmarkEnd w:id="4"/>
    </w:p>
    <w:p w:rsidR="00ED0789" w:rsidRPr="00432C3C" w:rsidRDefault="00CF0C71" w:rsidP="00432C3C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515585"/>
      <w:r w:rsidRPr="00196172">
        <w:rPr>
          <w:rFonts w:ascii="Times New Roman" w:hAnsi="Times New Roman" w:cs="Times New Roman"/>
          <w:color w:val="auto"/>
          <w:sz w:val="28"/>
          <w:szCs w:val="28"/>
        </w:rPr>
        <w:t>2.2.2 Objetivos Específicos</w:t>
      </w:r>
      <w:bookmarkEnd w:id="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7515586"/>
      <w:r w:rsidRPr="00196172">
        <w:rPr>
          <w:rFonts w:ascii="Times New Roman" w:hAnsi="Times New Roman" w:cs="Times New Roman"/>
          <w:color w:val="auto"/>
          <w:sz w:val="28"/>
          <w:szCs w:val="28"/>
        </w:rPr>
        <w:t>2.3 Alcance</w:t>
      </w:r>
      <w:bookmarkEnd w:id="6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7515587"/>
      <w:r w:rsidRPr="00196172">
        <w:rPr>
          <w:rFonts w:ascii="Times New Roman" w:hAnsi="Times New Roman" w:cs="Times New Roman"/>
          <w:color w:val="auto"/>
          <w:sz w:val="28"/>
          <w:szCs w:val="28"/>
        </w:rPr>
        <w:t>2.4 Justificación</w:t>
      </w:r>
      <w:bookmarkEnd w:id="7"/>
    </w:p>
    <w:p w:rsidR="00A46205" w:rsidRPr="00432C3C" w:rsidRDefault="00CF0C71" w:rsidP="00432C3C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7515588"/>
      <w:r w:rsidRPr="00196172">
        <w:rPr>
          <w:rFonts w:ascii="Times New Roman" w:hAnsi="Times New Roman" w:cs="Times New Roman"/>
          <w:color w:val="auto"/>
          <w:sz w:val="28"/>
          <w:szCs w:val="28"/>
        </w:rPr>
        <w:t>2.5 Preguntas de Investigación</w:t>
      </w:r>
      <w:bookmarkEnd w:id="8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97515589"/>
      <w:r w:rsidRPr="00196172">
        <w:rPr>
          <w:rFonts w:ascii="Times New Roman" w:hAnsi="Times New Roman" w:cs="Times New Roman"/>
          <w:color w:val="auto"/>
          <w:sz w:val="32"/>
          <w:szCs w:val="32"/>
        </w:rPr>
        <w:t>3. Datos</w:t>
      </w:r>
      <w:bookmarkEnd w:id="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7515590"/>
      <w:r w:rsidRPr="00196172">
        <w:rPr>
          <w:rFonts w:ascii="Times New Roman" w:hAnsi="Times New Roman" w:cs="Times New Roman"/>
          <w:color w:val="auto"/>
          <w:sz w:val="28"/>
          <w:szCs w:val="28"/>
        </w:rPr>
        <w:t>3.1 Fuentes de Datos</w:t>
      </w:r>
      <w:bookmarkEnd w:id="10"/>
    </w:p>
    <w:p w:rsidR="004D73DD" w:rsidRPr="00432C3C" w:rsidRDefault="00CF0C71" w:rsidP="00432C3C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7515591"/>
      <w:r w:rsidRPr="00196172">
        <w:rPr>
          <w:rFonts w:ascii="Times New Roman" w:hAnsi="Times New Roman" w:cs="Times New Roman"/>
          <w:color w:val="auto"/>
          <w:sz w:val="28"/>
          <w:szCs w:val="28"/>
        </w:rPr>
        <w:t>3.1.1 Fuente 1</w:t>
      </w:r>
      <w:bookmarkEnd w:id="11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7515592"/>
      <w:r w:rsidRPr="00196172">
        <w:rPr>
          <w:rFonts w:ascii="Times New Roman" w:hAnsi="Times New Roman" w:cs="Times New Roman"/>
          <w:color w:val="auto"/>
          <w:sz w:val="28"/>
          <w:szCs w:val="28"/>
        </w:rPr>
        <w:t>3.1.2 Fuente 2</w:t>
      </w:r>
      <w:bookmarkEnd w:id="12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7515593"/>
      <w:r w:rsidRPr="00196172">
        <w:rPr>
          <w:rFonts w:ascii="Times New Roman" w:hAnsi="Times New Roman" w:cs="Times New Roman"/>
          <w:color w:val="auto"/>
          <w:sz w:val="28"/>
          <w:szCs w:val="28"/>
        </w:rPr>
        <w:t>3.2 Recolección de Datos</w:t>
      </w:r>
      <w:bookmarkEnd w:id="1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7515594"/>
      <w:r w:rsidRPr="00196172">
        <w:rPr>
          <w:rFonts w:ascii="Times New Roman" w:hAnsi="Times New Roman" w:cs="Times New Roman"/>
          <w:color w:val="auto"/>
          <w:sz w:val="28"/>
          <w:szCs w:val="28"/>
        </w:rPr>
        <w:t>3.3 Descripción de los Datos</w:t>
      </w:r>
      <w:bookmarkEnd w:id="14"/>
    </w:p>
    <w:p w:rsidR="00CF0C71" w:rsidRPr="004D73DD" w:rsidRDefault="00CF0C71" w:rsidP="004D73DD">
      <w:pPr>
        <w:pStyle w:val="Ttulo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7515595"/>
      <w:r w:rsidRPr="004D73DD">
        <w:rPr>
          <w:rFonts w:ascii="Times New Roman" w:hAnsi="Times New Roman" w:cs="Times New Roman"/>
          <w:color w:val="auto"/>
          <w:sz w:val="28"/>
          <w:szCs w:val="28"/>
        </w:rPr>
        <w:t>3.3.1 Variables: (Nombre, Tipo, Descripción)</w:t>
      </w:r>
      <w:bookmarkEnd w:id="1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7515596"/>
      <w:r w:rsidRPr="00196172">
        <w:rPr>
          <w:rFonts w:ascii="Times New Roman" w:hAnsi="Times New Roman" w:cs="Times New Roman"/>
          <w:color w:val="auto"/>
          <w:sz w:val="28"/>
          <w:szCs w:val="28"/>
        </w:rPr>
        <w:t>3.4 Calidad de los Datos</w:t>
      </w:r>
      <w:bookmarkEnd w:id="16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7515597"/>
      <w:r w:rsidRPr="00196172">
        <w:rPr>
          <w:rFonts w:ascii="Times New Roman" w:hAnsi="Times New Roman" w:cs="Times New Roman"/>
          <w:color w:val="auto"/>
          <w:sz w:val="28"/>
          <w:szCs w:val="28"/>
        </w:rPr>
        <w:t>3.5 Consideraciones Éticas</w:t>
      </w:r>
      <w:bookmarkEnd w:id="17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97515598"/>
      <w:r w:rsidRPr="00196172">
        <w:rPr>
          <w:rFonts w:ascii="Times New Roman" w:hAnsi="Times New Roman" w:cs="Times New Roman"/>
          <w:color w:val="auto"/>
          <w:sz w:val="32"/>
          <w:szCs w:val="32"/>
        </w:rPr>
        <w:t>4. Metodología</w:t>
      </w:r>
      <w:bookmarkEnd w:id="18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7515599"/>
      <w:r w:rsidRPr="00196172">
        <w:rPr>
          <w:rFonts w:ascii="Times New Roman" w:hAnsi="Times New Roman" w:cs="Times New Roman"/>
          <w:color w:val="auto"/>
          <w:sz w:val="28"/>
          <w:szCs w:val="28"/>
        </w:rPr>
        <w:t>4.1 Enfoque del Análisis</w:t>
      </w:r>
      <w:bookmarkEnd w:id="19"/>
    </w:p>
    <w:p w:rsidR="004D73DD" w:rsidRPr="00432C3C" w:rsidRDefault="00CF0C71" w:rsidP="00432C3C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7515600"/>
      <w:r w:rsidRPr="00196172">
        <w:rPr>
          <w:rFonts w:ascii="Times New Roman" w:hAnsi="Times New Roman" w:cs="Times New Roman"/>
          <w:color w:val="auto"/>
          <w:sz w:val="28"/>
          <w:szCs w:val="28"/>
        </w:rPr>
        <w:t>4.2 Herramientas y Técnicas</w:t>
      </w:r>
      <w:bookmarkEnd w:id="2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7515601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4.3 Preparación de Datos</w:t>
      </w:r>
      <w:bookmarkEnd w:id="21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7515602"/>
      <w:r w:rsidRPr="00196172">
        <w:rPr>
          <w:rFonts w:ascii="Times New Roman" w:hAnsi="Times New Roman" w:cs="Times New Roman"/>
          <w:color w:val="auto"/>
          <w:sz w:val="28"/>
          <w:szCs w:val="28"/>
        </w:rPr>
        <w:t>4.4 Análisis Exploratorio de Datos (EDA)</w:t>
      </w:r>
      <w:bookmarkEnd w:id="2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97515603"/>
      <w:r w:rsidRPr="00196172">
        <w:rPr>
          <w:rFonts w:ascii="Times New Roman" w:hAnsi="Times New Roman" w:cs="Times New Roman"/>
          <w:color w:val="auto"/>
          <w:sz w:val="28"/>
          <w:szCs w:val="28"/>
        </w:rPr>
        <w:t>4.5 Modelado</w:t>
      </w:r>
      <w:bookmarkEnd w:id="2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97515604"/>
      <w:r w:rsidRPr="00196172">
        <w:rPr>
          <w:rFonts w:ascii="Times New Roman" w:hAnsi="Times New Roman" w:cs="Times New Roman"/>
          <w:color w:val="auto"/>
          <w:sz w:val="28"/>
          <w:szCs w:val="28"/>
        </w:rPr>
        <w:t>4.5.1 Selección del Modelo</w:t>
      </w:r>
      <w:bookmarkEnd w:id="2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7515605"/>
      <w:r w:rsidRPr="00196172">
        <w:rPr>
          <w:rFonts w:ascii="Times New Roman" w:hAnsi="Times New Roman" w:cs="Times New Roman"/>
          <w:color w:val="auto"/>
          <w:sz w:val="28"/>
          <w:szCs w:val="28"/>
        </w:rPr>
        <w:t>4.5.2 Entrenamiento del Modelo</w:t>
      </w:r>
      <w:bookmarkEnd w:id="25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7515606"/>
      <w:r w:rsidRPr="00196172">
        <w:rPr>
          <w:rFonts w:ascii="Times New Roman" w:hAnsi="Times New Roman" w:cs="Times New Roman"/>
          <w:color w:val="auto"/>
          <w:sz w:val="28"/>
          <w:szCs w:val="28"/>
        </w:rPr>
        <w:t>4.5.3 Evaluación del Modelo</w:t>
      </w:r>
      <w:bookmarkEnd w:id="26"/>
    </w:p>
    <w:p w:rsidR="00C0267E" w:rsidRPr="00A46205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97515607"/>
      <w:r w:rsidRPr="00196172">
        <w:rPr>
          <w:rFonts w:ascii="Times New Roman" w:hAnsi="Times New Roman" w:cs="Times New Roman"/>
          <w:color w:val="auto"/>
          <w:sz w:val="28"/>
          <w:szCs w:val="28"/>
        </w:rPr>
        <w:t>4.6 Validación de Resultados</w:t>
      </w:r>
      <w:bookmarkEnd w:id="27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197515608"/>
      <w:r w:rsidRPr="00196172">
        <w:rPr>
          <w:rFonts w:ascii="Times New Roman" w:hAnsi="Times New Roman" w:cs="Times New Roman"/>
          <w:color w:val="auto"/>
          <w:sz w:val="32"/>
          <w:szCs w:val="32"/>
        </w:rPr>
        <w:t>5. Resultados</w:t>
      </w:r>
      <w:bookmarkEnd w:id="28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7515609"/>
      <w:r w:rsidRPr="00196172">
        <w:rPr>
          <w:rFonts w:ascii="Times New Roman" w:hAnsi="Times New Roman" w:cs="Times New Roman"/>
          <w:color w:val="auto"/>
          <w:sz w:val="28"/>
          <w:szCs w:val="28"/>
        </w:rPr>
        <w:t>5.1 Hallazgos Clave</w:t>
      </w:r>
      <w:bookmarkEnd w:id="29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97515610"/>
      <w:r w:rsidRPr="00196172">
        <w:rPr>
          <w:rFonts w:ascii="Times New Roman" w:hAnsi="Times New Roman" w:cs="Times New Roman"/>
          <w:color w:val="auto"/>
          <w:sz w:val="28"/>
          <w:szCs w:val="28"/>
        </w:rPr>
        <w:t>5.2 Visualizaciones</w:t>
      </w:r>
      <w:bookmarkEnd w:id="30"/>
    </w:p>
    <w:p w:rsidR="00C0267E" w:rsidRPr="00A46205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97515611"/>
      <w:r w:rsidRPr="00196172">
        <w:rPr>
          <w:rFonts w:ascii="Times New Roman" w:hAnsi="Times New Roman" w:cs="Times New Roman"/>
          <w:color w:val="auto"/>
          <w:sz w:val="28"/>
          <w:szCs w:val="28"/>
        </w:rPr>
        <w:t>5.3 Interpretación de Resultados</w:t>
      </w:r>
      <w:bookmarkEnd w:id="31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197515612"/>
      <w:r w:rsidRPr="00196172">
        <w:rPr>
          <w:rFonts w:ascii="Times New Roman" w:hAnsi="Times New Roman" w:cs="Times New Roman"/>
          <w:color w:val="auto"/>
          <w:sz w:val="32"/>
          <w:szCs w:val="32"/>
        </w:rPr>
        <w:t>6. Conclusiones y Recomendaciones</w:t>
      </w:r>
      <w:bookmarkEnd w:id="3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97515613"/>
      <w:r w:rsidRPr="00196172">
        <w:rPr>
          <w:rFonts w:ascii="Times New Roman" w:hAnsi="Times New Roman" w:cs="Times New Roman"/>
          <w:color w:val="auto"/>
          <w:sz w:val="28"/>
          <w:szCs w:val="28"/>
        </w:rPr>
        <w:t>6.1 Conclusiones</w:t>
      </w:r>
      <w:bookmarkEnd w:id="3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97515614"/>
      <w:r w:rsidRPr="00196172">
        <w:rPr>
          <w:rFonts w:ascii="Times New Roman" w:hAnsi="Times New Roman" w:cs="Times New Roman"/>
          <w:color w:val="auto"/>
          <w:sz w:val="28"/>
          <w:szCs w:val="28"/>
        </w:rPr>
        <w:t>6.2 Limitaciones del Estudio</w:t>
      </w:r>
      <w:bookmarkEnd w:id="3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97515615"/>
      <w:r w:rsidRPr="00196172">
        <w:rPr>
          <w:rFonts w:ascii="Times New Roman" w:hAnsi="Times New Roman" w:cs="Times New Roman"/>
          <w:color w:val="auto"/>
          <w:sz w:val="28"/>
          <w:szCs w:val="28"/>
        </w:rPr>
        <w:t>6.3 Recomendaciones</w:t>
      </w:r>
      <w:bookmarkEnd w:id="35"/>
    </w:p>
    <w:p w:rsidR="00C0267E" w:rsidRPr="00A46205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97515616"/>
      <w:r w:rsidRPr="00196172">
        <w:rPr>
          <w:rFonts w:ascii="Times New Roman" w:hAnsi="Times New Roman" w:cs="Times New Roman"/>
          <w:color w:val="auto"/>
          <w:sz w:val="28"/>
          <w:szCs w:val="28"/>
        </w:rPr>
        <w:t>6.4 Próximos Pasos</w:t>
      </w:r>
      <w:bookmarkEnd w:id="36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197515617"/>
      <w:r w:rsidRPr="00196172">
        <w:rPr>
          <w:rFonts w:ascii="Times New Roman" w:hAnsi="Times New Roman" w:cs="Times New Roman"/>
          <w:color w:val="auto"/>
          <w:sz w:val="32"/>
          <w:szCs w:val="32"/>
        </w:rPr>
        <w:t>7. Apéndices</w:t>
      </w:r>
      <w:bookmarkEnd w:id="37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97515618"/>
      <w:r w:rsidRPr="00196172">
        <w:rPr>
          <w:rFonts w:ascii="Times New Roman" w:hAnsi="Times New Roman" w:cs="Times New Roman"/>
          <w:color w:val="auto"/>
          <w:sz w:val="28"/>
          <w:szCs w:val="28"/>
        </w:rPr>
        <w:t>7.1 Glosario</w:t>
      </w:r>
      <w:bookmarkEnd w:id="38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7515619"/>
      <w:r w:rsidRPr="00196172">
        <w:rPr>
          <w:rFonts w:ascii="Times New Roman" w:hAnsi="Times New Roman" w:cs="Times New Roman"/>
          <w:color w:val="auto"/>
          <w:sz w:val="28"/>
          <w:szCs w:val="28"/>
        </w:rPr>
        <w:t>7.2 Código</w:t>
      </w:r>
      <w:bookmarkEnd w:id="39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97515620"/>
      <w:r w:rsidRPr="00196172">
        <w:rPr>
          <w:rFonts w:ascii="Times New Roman" w:hAnsi="Times New Roman" w:cs="Times New Roman"/>
          <w:color w:val="auto"/>
          <w:sz w:val="28"/>
          <w:szCs w:val="28"/>
        </w:rPr>
        <w:t>7.3 Datos Adicionales</w:t>
      </w:r>
      <w:bookmarkEnd w:id="4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97515621"/>
      <w:r w:rsidRPr="00196172">
        <w:rPr>
          <w:rFonts w:ascii="Times New Roman" w:hAnsi="Times New Roman" w:cs="Times New Roman"/>
          <w:color w:val="auto"/>
          <w:sz w:val="28"/>
          <w:szCs w:val="28"/>
        </w:rPr>
        <w:t>7.4 Referencias</w:t>
      </w:r>
      <w:bookmarkEnd w:id="41"/>
    </w:p>
    <w:p w:rsidR="00CF0C71" w:rsidRPr="00CF0C71" w:rsidRDefault="00CF0C71" w:rsidP="00CF0C71"/>
    <w:sectPr w:rsidR="00CF0C71" w:rsidRPr="00CF0C71" w:rsidSect="00196172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4B4F" w:rsidRDefault="00064B4F" w:rsidP="00196172">
      <w:pPr>
        <w:spacing w:after="0" w:line="240" w:lineRule="auto"/>
      </w:pPr>
      <w:r>
        <w:separator/>
      </w:r>
    </w:p>
  </w:endnote>
  <w:endnote w:type="continuationSeparator" w:id="0">
    <w:p w:rsidR="00064B4F" w:rsidRDefault="00064B4F" w:rsidP="0019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8870644"/>
      <w:docPartObj>
        <w:docPartGallery w:val="Page Numbers (Bottom of Page)"/>
        <w:docPartUnique/>
      </w:docPartObj>
    </w:sdtPr>
    <w:sdtContent>
      <w:p w:rsidR="00196172" w:rsidRDefault="001961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96172" w:rsidRDefault="001961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4B4F" w:rsidRDefault="00064B4F" w:rsidP="00196172">
      <w:pPr>
        <w:spacing w:after="0" w:line="240" w:lineRule="auto"/>
      </w:pPr>
      <w:r>
        <w:separator/>
      </w:r>
    </w:p>
  </w:footnote>
  <w:footnote w:type="continuationSeparator" w:id="0">
    <w:p w:rsidR="00064B4F" w:rsidRDefault="00064B4F" w:rsidP="0019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82183"/>
    <w:multiLevelType w:val="multilevel"/>
    <w:tmpl w:val="C1B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B1477"/>
    <w:multiLevelType w:val="hybridMultilevel"/>
    <w:tmpl w:val="B2307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E02D1"/>
    <w:multiLevelType w:val="hybridMultilevel"/>
    <w:tmpl w:val="6CECF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67E13"/>
    <w:multiLevelType w:val="hybridMultilevel"/>
    <w:tmpl w:val="97840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F4A52"/>
    <w:multiLevelType w:val="multilevel"/>
    <w:tmpl w:val="F40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D74C6"/>
    <w:multiLevelType w:val="hybridMultilevel"/>
    <w:tmpl w:val="65502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19F4"/>
    <w:multiLevelType w:val="hybridMultilevel"/>
    <w:tmpl w:val="45EA8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57175"/>
    <w:multiLevelType w:val="hybridMultilevel"/>
    <w:tmpl w:val="CD826F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2354B"/>
    <w:multiLevelType w:val="multilevel"/>
    <w:tmpl w:val="59C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40635"/>
    <w:multiLevelType w:val="hybridMultilevel"/>
    <w:tmpl w:val="7B864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12FCF"/>
    <w:multiLevelType w:val="hybridMultilevel"/>
    <w:tmpl w:val="44723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718F2"/>
    <w:multiLevelType w:val="hybridMultilevel"/>
    <w:tmpl w:val="477494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41331">
    <w:abstractNumId w:val="8"/>
  </w:num>
  <w:num w:numId="2" w16cid:durableId="413236768">
    <w:abstractNumId w:val="6"/>
  </w:num>
  <w:num w:numId="3" w16cid:durableId="678384427">
    <w:abstractNumId w:val="5"/>
  </w:num>
  <w:num w:numId="4" w16cid:durableId="889343760">
    <w:abstractNumId w:val="4"/>
  </w:num>
  <w:num w:numId="5" w16cid:durableId="1716347551">
    <w:abstractNumId w:val="7"/>
  </w:num>
  <w:num w:numId="6" w16cid:durableId="158929031">
    <w:abstractNumId w:val="3"/>
  </w:num>
  <w:num w:numId="7" w16cid:durableId="1882325086">
    <w:abstractNumId w:val="2"/>
  </w:num>
  <w:num w:numId="8" w16cid:durableId="373627997">
    <w:abstractNumId w:val="1"/>
  </w:num>
  <w:num w:numId="9" w16cid:durableId="125633879">
    <w:abstractNumId w:val="0"/>
  </w:num>
  <w:num w:numId="10" w16cid:durableId="282422153">
    <w:abstractNumId w:val="15"/>
  </w:num>
  <w:num w:numId="11" w16cid:durableId="73860305">
    <w:abstractNumId w:val="20"/>
  </w:num>
  <w:num w:numId="12" w16cid:durableId="800804693">
    <w:abstractNumId w:val="16"/>
  </w:num>
  <w:num w:numId="13" w16cid:durableId="2133091167">
    <w:abstractNumId w:val="12"/>
  </w:num>
  <w:num w:numId="14" w16cid:durableId="943609757">
    <w:abstractNumId w:val="18"/>
  </w:num>
  <w:num w:numId="15" w16cid:durableId="1644233593">
    <w:abstractNumId w:val="19"/>
  </w:num>
  <w:num w:numId="16" w16cid:durableId="827357107">
    <w:abstractNumId w:val="13"/>
  </w:num>
  <w:num w:numId="17" w16cid:durableId="1483883927">
    <w:abstractNumId w:val="17"/>
  </w:num>
  <w:num w:numId="18" w16cid:durableId="1526484140">
    <w:abstractNumId w:val="9"/>
  </w:num>
  <w:num w:numId="19" w16cid:durableId="215360977">
    <w:abstractNumId w:val="11"/>
  </w:num>
  <w:num w:numId="20" w16cid:durableId="845557316">
    <w:abstractNumId w:val="14"/>
  </w:num>
  <w:num w:numId="21" w16cid:durableId="211042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B4F"/>
    <w:rsid w:val="0015074B"/>
    <w:rsid w:val="00196172"/>
    <w:rsid w:val="00257BBE"/>
    <w:rsid w:val="0029639D"/>
    <w:rsid w:val="00326F90"/>
    <w:rsid w:val="00432C3C"/>
    <w:rsid w:val="00446FD1"/>
    <w:rsid w:val="004D73DD"/>
    <w:rsid w:val="009C2DAF"/>
    <w:rsid w:val="00A46205"/>
    <w:rsid w:val="00AA1D8D"/>
    <w:rsid w:val="00B32E54"/>
    <w:rsid w:val="00B47730"/>
    <w:rsid w:val="00C0267E"/>
    <w:rsid w:val="00C96C0F"/>
    <w:rsid w:val="00CB0664"/>
    <w:rsid w:val="00CF0C71"/>
    <w:rsid w:val="00D13650"/>
    <w:rsid w:val="00ED0789"/>
    <w:rsid w:val="00FC693F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49BD9"/>
  <w14:defaultImageDpi w14:val="300"/>
  <w15:docId w15:val="{E42BC67F-85C1-4AD5-B751-8376F8CC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CF0C71"/>
    <w:pPr>
      <w:spacing w:after="100" w:line="259" w:lineRule="auto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F0C71"/>
    <w:pPr>
      <w:spacing w:after="100" w:line="259" w:lineRule="auto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F0C71"/>
    <w:pPr>
      <w:spacing w:after="100" w:line="259" w:lineRule="auto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F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817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 Mariano</cp:lastModifiedBy>
  <cp:revision>3</cp:revision>
  <dcterms:created xsi:type="dcterms:W3CDTF">2025-05-08T00:28:00Z</dcterms:created>
  <dcterms:modified xsi:type="dcterms:W3CDTF">2025-05-19T19:48:00Z</dcterms:modified>
  <cp:category/>
</cp:coreProperties>
</file>